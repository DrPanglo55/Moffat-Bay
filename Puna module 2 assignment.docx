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4A" w:rsidRDefault="006B014A" w:rsidP="006B014A">
      <w:pPr>
        <w:rPr>
          <w:sz w:val="24"/>
          <w:szCs w:val="24"/>
        </w:rPr>
      </w:pPr>
      <w:r w:rsidRPr="006B014A">
        <w:rPr>
          <w:sz w:val="24"/>
          <w:szCs w:val="24"/>
        </w:rPr>
        <w:t xml:space="preserve">Name: </w:t>
      </w:r>
      <w:proofErr w:type="spellStart"/>
      <w:r w:rsidRPr="006B014A">
        <w:rPr>
          <w:sz w:val="24"/>
          <w:szCs w:val="24"/>
        </w:rPr>
        <w:t>Puna</w:t>
      </w:r>
      <w:proofErr w:type="spellEnd"/>
      <w:r w:rsidRPr="006B014A">
        <w:rPr>
          <w:sz w:val="24"/>
          <w:szCs w:val="24"/>
        </w:rPr>
        <w:t xml:space="preserve"> </w:t>
      </w:r>
      <w:proofErr w:type="spellStart"/>
      <w:r w:rsidRPr="006B014A">
        <w:rPr>
          <w:sz w:val="24"/>
          <w:szCs w:val="24"/>
        </w:rPr>
        <w:t>Poudel</w:t>
      </w:r>
      <w:proofErr w:type="spellEnd"/>
    </w:p>
    <w:p w:rsidR="006B014A" w:rsidRPr="006B014A" w:rsidRDefault="006B014A" w:rsidP="006B014A">
      <w:pPr>
        <w:rPr>
          <w:sz w:val="24"/>
          <w:szCs w:val="24"/>
        </w:rPr>
      </w:pPr>
      <w:r w:rsidRPr="006B014A">
        <w:rPr>
          <w:sz w:val="24"/>
          <w:szCs w:val="24"/>
        </w:rPr>
        <w:t>Assignment: 2.1 - Volunteer Event Manager: TDD Assignment</w:t>
      </w:r>
    </w:p>
    <w:p w:rsidR="006B014A" w:rsidRPr="006B014A" w:rsidRDefault="006B014A" w:rsidP="006B014A">
      <w:pPr>
        <w:rPr>
          <w:sz w:val="24"/>
          <w:szCs w:val="24"/>
        </w:rPr>
      </w:pPr>
      <w:r w:rsidRPr="006B014A">
        <w:rPr>
          <w:sz w:val="24"/>
          <w:szCs w:val="24"/>
        </w:rPr>
        <w:t>Course: CSD460-H326 Capstone in Software Development (2255-DD)</w:t>
      </w:r>
    </w:p>
    <w:p w:rsidR="006B014A" w:rsidRPr="006B014A" w:rsidRDefault="006B014A" w:rsidP="006B014A">
      <w:pPr>
        <w:rPr>
          <w:sz w:val="24"/>
          <w:szCs w:val="24"/>
        </w:rPr>
      </w:pPr>
      <w:r w:rsidRPr="006B014A">
        <w:rPr>
          <w:sz w:val="24"/>
          <w:szCs w:val="24"/>
        </w:rPr>
        <w:t>Date: 03/23/2025</w:t>
      </w:r>
    </w:p>
    <w:p w:rsidR="006B014A" w:rsidRDefault="006B014A">
      <w:pPr>
        <w:pStyle w:val="Heading1"/>
      </w:pPr>
    </w:p>
    <w:p w:rsidR="00083017" w:rsidRDefault="006B014A">
      <w:pPr>
        <w:pStyle w:val="Heading1"/>
      </w:pPr>
      <w:r>
        <w:t>Module 2: Volunteer Event Manager - Technical Design Document (TDD)</w:t>
      </w:r>
    </w:p>
    <w:p w:rsidR="00083017" w:rsidRDefault="00083017"/>
    <w:p w:rsidR="00083017" w:rsidRDefault="006B014A">
      <w:pPr>
        <w:pStyle w:val="Heading2"/>
      </w:pPr>
      <w:r>
        <w:t>1. Introduction</w:t>
      </w:r>
    </w:p>
    <w:p w:rsidR="00083017" w:rsidRDefault="006B014A">
      <w:pPr>
        <w:pStyle w:val="Heading3"/>
      </w:pPr>
      <w:r>
        <w:t>1.1 Purpose</w:t>
      </w:r>
    </w:p>
    <w:p w:rsidR="00083017" w:rsidRDefault="006B014A">
      <w:r>
        <w:t>The purpose of this project is to design and develop a web-based Volunteer Event Management System. The platform will allow community members to register as volunteers, browse upcoming events, sign up for events, and track their volunteer hours. Organizers</w:t>
      </w:r>
      <w:r>
        <w:t xml:space="preserve"> will be able to post events, manage volunteer lists, and review participant data. The system will emphasize usability, accessibility, and scalability for future features such as mobile access or certificate generation.</w:t>
      </w:r>
    </w:p>
    <w:p w:rsidR="00083017" w:rsidRDefault="006B014A">
      <w:pPr>
        <w:pStyle w:val="Heading3"/>
      </w:pPr>
      <w:r>
        <w:t>1.2 Terminology</w:t>
      </w:r>
    </w:p>
    <w:tbl>
      <w:tblPr>
        <w:tblStyle w:val="TableGrid"/>
        <w:tblW w:w="0" w:type="auto"/>
        <w:tblLook w:val="04A0"/>
      </w:tblPr>
      <w:tblGrid>
        <w:gridCol w:w="4320"/>
        <w:gridCol w:w="4320"/>
      </w:tblGrid>
      <w:tr w:rsidR="00083017">
        <w:tc>
          <w:tcPr>
            <w:tcW w:w="4320" w:type="dxa"/>
          </w:tcPr>
          <w:p w:rsidR="00083017" w:rsidRDefault="006B014A">
            <w:r>
              <w:t>Term</w:t>
            </w:r>
          </w:p>
        </w:tc>
        <w:tc>
          <w:tcPr>
            <w:tcW w:w="4320" w:type="dxa"/>
          </w:tcPr>
          <w:p w:rsidR="00083017" w:rsidRDefault="006B014A">
            <w:r>
              <w:t>Definition</w:t>
            </w:r>
          </w:p>
        </w:tc>
      </w:tr>
      <w:tr w:rsidR="00083017">
        <w:tc>
          <w:tcPr>
            <w:tcW w:w="4320" w:type="dxa"/>
          </w:tcPr>
          <w:p w:rsidR="00083017" w:rsidRDefault="006B014A">
            <w:r>
              <w:t>Use</w:t>
            </w:r>
            <w:r>
              <w:t>r</w:t>
            </w:r>
          </w:p>
        </w:tc>
        <w:tc>
          <w:tcPr>
            <w:tcW w:w="4320" w:type="dxa"/>
          </w:tcPr>
          <w:p w:rsidR="00083017" w:rsidRDefault="006B014A">
            <w:r>
              <w:t>Any visitor to the Volunteer Event Manager platform.</w:t>
            </w:r>
          </w:p>
        </w:tc>
      </w:tr>
      <w:tr w:rsidR="00083017">
        <w:tc>
          <w:tcPr>
            <w:tcW w:w="4320" w:type="dxa"/>
          </w:tcPr>
          <w:p w:rsidR="00083017" w:rsidRDefault="006B014A">
            <w:r>
              <w:t>Volunteer</w:t>
            </w:r>
          </w:p>
        </w:tc>
        <w:tc>
          <w:tcPr>
            <w:tcW w:w="4320" w:type="dxa"/>
          </w:tcPr>
          <w:p w:rsidR="00083017" w:rsidRDefault="006B014A">
            <w:r>
              <w:t>A registered user who can sign up for and participate in events.</w:t>
            </w:r>
          </w:p>
        </w:tc>
      </w:tr>
      <w:tr w:rsidR="00083017">
        <w:tc>
          <w:tcPr>
            <w:tcW w:w="4320" w:type="dxa"/>
          </w:tcPr>
          <w:p w:rsidR="00083017" w:rsidRDefault="006B014A">
            <w:r>
              <w:t>Organizer</w:t>
            </w:r>
          </w:p>
        </w:tc>
        <w:tc>
          <w:tcPr>
            <w:tcW w:w="4320" w:type="dxa"/>
          </w:tcPr>
          <w:p w:rsidR="00083017" w:rsidRDefault="006B014A">
            <w:r>
              <w:t>A registered user who creates and manages events.</w:t>
            </w:r>
          </w:p>
        </w:tc>
      </w:tr>
      <w:tr w:rsidR="00083017">
        <w:tc>
          <w:tcPr>
            <w:tcW w:w="4320" w:type="dxa"/>
          </w:tcPr>
          <w:p w:rsidR="00083017" w:rsidRDefault="006B014A">
            <w:r>
              <w:t>Event</w:t>
            </w:r>
          </w:p>
        </w:tc>
        <w:tc>
          <w:tcPr>
            <w:tcW w:w="4320" w:type="dxa"/>
          </w:tcPr>
          <w:p w:rsidR="00083017" w:rsidRDefault="006B014A">
            <w:r>
              <w:t>A community service opportunity posted by an organizer.</w:t>
            </w:r>
          </w:p>
        </w:tc>
      </w:tr>
      <w:tr w:rsidR="00083017">
        <w:tc>
          <w:tcPr>
            <w:tcW w:w="4320" w:type="dxa"/>
          </w:tcPr>
          <w:p w:rsidR="00083017" w:rsidRDefault="006B014A">
            <w:r>
              <w:t>Session</w:t>
            </w:r>
          </w:p>
        </w:tc>
        <w:tc>
          <w:tcPr>
            <w:tcW w:w="4320" w:type="dxa"/>
          </w:tcPr>
          <w:p w:rsidR="00083017" w:rsidRDefault="006B014A">
            <w:r>
              <w:t>Temporary user state maintained during login.</w:t>
            </w:r>
          </w:p>
        </w:tc>
      </w:tr>
      <w:tr w:rsidR="00083017">
        <w:tc>
          <w:tcPr>
            <w:tcW w:w="4320" w:type="dxa"/>
          </w:tcPr>
          <w:p w:rsidR="00083017" w:rsidRDefault="006B014A">
            <w:r>
              <w:t>MySQL</w:t>
            </w:r>
          </w:p>
        </w:tc>
        <w:tc>
          <w:tcPr>
            <w:tcW w:w="4320" w:type="dxa"/>
          </w:tcPr>
          <w:p w:rsidR="00083017" w:rsidRDefault="006B014A">
            <w:r>
              <w:t>The relational database for storing users, events, and attendance data.</w:t>
            </w:r>
          </w:p>
        </w:tc>
      </w:tr>
      <w:tr w:rsidR="00083017">
        <w:tc>
          <w:tcPr>
            <w:tcW w:w="4320" w:type="dxa"/>
          </w:tcPr>
          <w:p w:rsidR="00083017" w:rsidRDefault="006B014A">
            <w:r>
              <w:t>Story Points</w:t>
            </w:r>
          </w:p>
        </w:tc>
        <w:tc>
          <w:tcPr>
            <w:tcW w:w="4320" w:type="dxa"/>
          </w:tcPr>
          <w:p w:rsidR="00083017" w:rsidRDefault="006B014A">
            <w:r>
              <w:t>Relative effort level needed to complete a user story.</w:t>
            </w:r>
          </w:p>
        </w:tc>
      </w:tr>
      <w:tr w:rsidR="00083017">
        <w:tc>
          <w:tcPr>
            <w:tcW w:w="4320" w:type="dxa"/>
          </w:tcPr>
          <w:p w:rsidR="00083017" w:rsidRDefault="006B014A">
            <w:r>
              <w:t>ERD</w:t>
            </w:r>
          </w:p>
        </w:tc>
        <w:tc>
          <w:tcPr>
            <w:tcW w:w="4320" w:type="dxa"/>
          </w:tcPr>
          <w:p w:rsidR="00083017" w:rsidRDefault="006B014A">
            <w:r>
              <w:t>Entity-Relationship Diagram used to design the da</w:t>
            </w:r>
            <w:r>
              <w:t>tabase structure.</w:t>
            </w:r>
          </w:p>
        </w:tc>
      </w:tr>
    </w:tbl>
    <w:p w:rsidR="00083017" w:rsidRDefault="006B014A">
      <w:pPr>
        <w:pStyle w:val="Heading3"/>
      </w:pPr>
      <w:r>
        <w:t>1.3 User Personas</w:t>
      </w:r>
    </w:p>
    <w:p w:rsidR="00083017" w:rsidRDefault="006B014A">
      <w:pPr>
        <w:pStyle w:val="ListBullet"/>
      </w:pPr>
      <w:r>
        <w:t>Persona: Rina Gurung</w:t>
      </w:r>
    </w:p>
    <w:p w:rsidR="00083017" w:rsidRDefault="006B014A">
      <w:r>
        <w:lastRenderedPageBreak/>
        <w:t>Age: 22</w:t>
      </w:r>
    </w:p>
    <w:p w:rsidR="00083017" w:rsidRDefault="006B014A">
      <w:r>
        <w:t>Background: A college student looking to fulfill volunteer hour requirements for her scholarship.</w:t>
      </w:r>
    </w:p>
    <w:p w:rsidR="00083017" w:rsidRDefault="006B014A">
      <w:r>
        <w:t>Goals: Sign up for local events, log her hours, and download participation reports.</w:t>
      </w:r>
    </w:p>
    <w:p w:rsidR="00083017" w:rsidRDefault="00083017"/>
    <w:p w:rsidR="00083017" w:rsidRDefault="006B014A">
      <w:pPr>
        <w:pStyle w:val="ListBullet"/>
      </w:pPr>
      <w:r>
        <w:t>Persona</w:t>
      </w:r>
      <w:r>
        <w:t>: Milan Rai</w:t>
      </w:r>
    </w:p>
    <w:p w:rsidR="00083017" w:rsidRDefault="006B014A">
      <w:r>
        <w:t>Age: 38</w:t>
      </w:r>
    </w:p>
    <w:p w:rsidR="00083017" w:rsidRDefault="006B014A">
      <w:r>
        <w:t>Background: A community organizer planning a series of cleanup drives.</w:t>
      </w:r>
    </w:p>
    <w:p w:rsidR="00083017" w:rsidRDefault="006B014A">
      <w:r>
        <w:t>Goals: Post event details, track volunteer signups, and manage attendance efficiently.</w:t>
      </w:r>
    </w:p>
    <w:p w:rsidR="00083017" w:rsidRDefault="00083017"/>
    <w:p w:rsidR="00083017" w:rsidRDefault="006B014A">
      <w:pPr>
        <w:pStyle w:val="ListBullet"/>
      </w:pPr>
      <w:r>
        <w:t>Persona: Maya Thapa</w:t>
      </w:r>
    </w:p>
    <w:p w:rsidR="00083017" w:rsidRDefault="006B014A">
      <w:r>
        <w:t>Age: 60</w:t>
      </w:r>
    </w:p>
    <w:p w:rsidR="00083017" w:rsidRDefault="006B014A">
      <w:r>
        <w:t xml:space="preserve">Background: A retired teacher who volunteers to </w:t>
      </w:r>
      <w:r>
        <w:t>stay active and meet new people.</w:t>
      </w:r>
    </w:p>
    <w:p w:rsidR="00083017" w:rsidRDefault="006B014A">
      <w:r>
        <w:t>Goals: Easily browse events, register without hassle, and receive reminders.</w:t>
      </w:r>
    </w:p>
    <w:p w:rsidR="00083017" w:rsidRDefault="00083017"/>
    <w:p w:rsidR="00083017" w:rsidRDefault="006B014A">
      <w:pPr>
        <w:pStyle w:val="Heading3"/>
      </w:pPr>
      <w:r>
        <w:t>1.4 User Stories</w:t>
      </w:r>
    </w:p>
    <w:tbl>
      <w:tblPr>
        <w:tblStyle w:val="TableGrid"/>
        <w:tblW w:w="0" w:type="auto"/>
        <w:tblLook w:val="04A0"/>
      </w:tblPr>
      <w:tblGrid>
        <w:gridCol w:w="2880"/>
        <w:gridCol w:w="2880"/>
        <w:gridCol w:w="2880"/>
      </w:tblGrid>
      <w:tr w:rsidR="00083017">
        <w:tc>
          <w:tcPr>
            <w:tcW w:w="2880" w:type="dxa"/>
          </w:tcPr>
          <w:p w:rsidR="00083017" w:rsidRDefault="006B014A">
            <w:r>
              <w:t>Persona</w:t>
            </w:r>
          </w:p>
        </w:tc>
        <w:tc>
          <w:tcPr>
            <w:tcW w:w="2880" w:type="dxa"/>
          </w:tcPr>
          <w:p w:rsidR="00083017" w:rsidRDefault="006B014A">
            <w:r>
              <w:t>User Story</w:t>
            </w:r>
          </w:p>
        </w:tc>
        <w:tc>
          <w:tcPr>
            <w:tcW w:w="2880" w:type="dxa"/>
          </w:tcPr>
          <w:p w:rsidR="00083017" w:rsidRDefault="006B014A">
            <w:r>
              <w:t>Story Points</w:t>
            </w:r>
          </w:p>
        </w:tc>
      </w:tr>
      <w:tr w:rsidR="00083017">
        <w:tc>
          <w:tcPr>
            <w:tcW w:w="2880" w:type="dxa"/>
          </w:tcPr>
          <w:p w:rsidR="00083017" w:rsidRDefault="006B014A">
            <w:r>
              <w:t>Rina Gurung</w:t>
            </w:r>
          </w:p>
        </w:tc>
        <w:tc>
          <w:tcPr>
            <w:tcW w:w="2880" w:type="dxa"/>
          </w:tcPr>
          <w:p w:rsidR="00083017" w:rsidRDefault="006B014A">
            <w:r>
              <w:t>As a new user, I want to create an account with my email and password so I can sign</w:t>
            </w:r>
            <w:r>
              <w:t xml:space="preserve"> up for volunteer events.</w:t>
            </w:r>
          </w:p>
        </w:tc>
        <w:tc>
          <w:tcPr>
            <w:tcW w:w="2880" w:type="dxa"/>
          </w:tcPr>
          <w:p w:rsidR="00083017" w:rsidRDefault="006B014A">
            <w:r>
              <w:t>2</w:t>
            </w:r>
          </w:p>
        </w:tc>
      </w:tr>
      <w:tr w:rsidR="00083017">
        <w:tc>
          <w:tcPr>
            <w:tcW w:w="2880" w:type="dxa"/>
          </w:tcPr>
          <w:p w:rsidR="00083017" w:rsidRDefault="006B014A">
            <w:r>
              <w:t>Rina Gurung</w:t>
            </w:r>
          </w:p>
        </w:tc>
        <w:tc>
          <w:tcPr>
            <w:tcW w:w="2880" w:type="dxa"/>
          </w:tcPr>
          <w:p w:rsidR="00083017" w:rsidRDefault="006B014A">
            <w:r>
              <w:t>As a volunteer, I want to view my past volunteer events and hours so I can track my progress.</w:t>
            </w:r>
          </w:p>
        </w:tc>
        <w:tc>
          <w:tcPr>
            <w:tcW w:w="2880" w:type="dxa"/>
          </w:tcPr>
          <w:p w:rsidR="00083017" w:rsidRDefault="006B014A">
            <w:r>
              <w:t>2</w:t>
            </w:r>
          </w:p>
        </w:tc>
      </w:tr>
      <w:tr w:rsidR="00083017">
        <w:tc>
          <w:tcPr>
            <w:tcW w:w="2880" w:type="dxa"/>
          </w:tcPr>
          <w:p w:rsidR="00083017" w:rsidRDefault="006B014A">
            <w:r>
              <w:t>Rina Gurung</w:t>
            </w:r>
          </w:p>
        </w:tc>
        <w:tc>
          <w:tcPr>
            <w:tcW w:w="2880" w:type="dxa"/>
          </w:tcPr>
          <w:p w:rsidR="00083017" w:rsidRDefault="006B014A">
            <w:r>
              <w:t>As a logged-in user, I want to register for an event and receive a confirmation email.</w:t>
            </w:r>
          </w:p>
        </w:tc>
        <w:tc>
          <w:tcPr>
            <w:tcW w:w="2880" w:type="dxa"/>
          </w:tcPr>
          <w:p w:rsidR="00083017" w:rsidRDefault="006B014A">
            <w:r>
              <w:t>3</w:t>
            </w:r>
          </w:p>
        </w:tc>
      </w:tr>
      <w:tr w:rsidR="00083017">
        <w:tc>
          <w:tcPr>
            <w:tcW w:w="2880" w:type="dxa"/>
          </w:tcPr>
          <w:p w:rsidR="00083017" w:rsidRDefault="006B014A">
            <w:r>
              <w:t>Milan Rai</w:t>
            </w:r>
          </w:p>
        </w:tc>
        <w:tc>
          <w:tcPr>
            <w:tcW w:w="2880" w:type="dxa"/>
          </w:tcPr>
          <w:p w:rsidR="00083017" w:rsidRDefault="006B014A">
            <w:r>
              <w:t xml:space="preserve">As an </w:t>
            </w:r>
            <w:r>
              <w:t>organizer, I want to create new events with date, time, and location so volunteers can join.</w:t>
            </w:r>
          </w:p>
        </w:tc>
        <w:tc>
          <w:tcPr>
            <w:tcW w:w="2880" w:type="dxa"/>
          </w:tcPr>
          <w:p w:rsidR="00083017" w:rsidRDefault="006B014A">
            <w:r>
              <w:t>3</w:t>
            </w:r>
          </w:p>
        </w:tc>
      </w:tr>
      <w:tr w:rsidR="00083017">
        <w:tc>
          <w:tcPr>
            <w:tcW w:w="2880" w:type="dxa"/>
          </w:tcPr>
          <w:p w:rsidR="00083017" w:rsidRDefault="006B014A">
            <w:r>
              <w:t>Milan Rai</w:t>
            </w:r>
          </w:p>
        </w:tc>
        <w:tc>
          <w:tcPr>
            <w:tcW w:w="2880" w:type="dxa"/>
          </w:tcPr>
          <w:p w:rsidR="00083017" w:rsidRDefault="006B014A">
            <w:r>
              <w:t xml:space="preserve">As an organizer, I want to view a list of registered </w:t>
            </w:r>
            <w:r>
              <w:lastRenderedPageBreak/>
              <w:t>volunteers so I can plan resources.</w:t>
            </w:r>
          </w:p>
        </w:tc>
        <w:tc>
          <w:tcPr>
            <w:tcW w:w="2880" w:type="dxa"/>
          </w:tcPr>
          <w:p w:rsidR="00083017" w:rsidRDefault="006B014A">
            <w:r>
              <w:lastRenderedPageBreak/>
              <w:t>2</w:t>
            </w:r>
          </w:p>
        </w:tc>
      </w:tr>
      <w:tr w:rsidR="00083017">
        <w:tc>
          <w:tcPr>
            <w:tcW w:w="2880" w:type="dxa"/>
          </w:tcPr>
          <w:p w:rsidR="00083017" w:rsidRDefault="006B014A">
            <w:r>
              <w:lastRenderedPageBreak/>
              <w:t>Milan Rai</w:t>
            </w:r>
          </w:p>
        </w:tc>
        <w:tc>
          <w:tcPr>
            <w:tcW w:w="2880" w:type="dxa"/>
          </w:tcPr>
          <w:p w:rsidR="00083017" w:rsidRDefault="006B014A">
            <w:r>
              <w:t>As a user, I want to search for events by date o</w:t>
            </w:r>
            <w:r>
              <w:t>r location so I can find relevant opportunities.</w:t>
            </w:r>
          </w:p>
        </w:tc>
        <w:tc>
          <w:tcPr>
            <w:tcW w:w="2880" w:type="dxa"/>
          </w:tcPr>
          <w:p w:rsidR="00083017" w:rsidRDefault="006B014A">
            <w:r>
              <w:t>1</w:t>
            </w:r>
          </w:p>
        </w:tc>
      </w:tr>
      <w:tr w:rsidR="00083017">
        <w:tc>
          <w:tcPr>
            <w:tcW w:w="2880" w:type="dxa"/>
          </w:tcPr>
          <w:p w:rsidR="00083017" w:rsidRDefault="006B014A">
            <w:r>
              <w:t>Maya Thapa</w:t>
            </w:r>
          </w:p>
        </w:tc>
        <w:tc>
          <w:tcPr>
            <w:tcW w:w="2880" w:type="dxa"/>
          </w:tcPr>
          <w:p w:rsidR="00083017" w:rsidRDefault="006B014A">
            <w:r>
              <w:t>As a senior user, I want the website to be clean and simple so I can register easily.</w:t>
            </w:r>
          </w:p>
        </w:tc>
        <w:tc>
          <w:tcPr>
            <w:tcW w:w="2880" w:type="dxa"/>
          </w:tcPr>
          <w:p w:rsidR="00083017" w:rsidRDefault="006B014A">
            <w:r>
              <w:t>1</w:t>
            </w:r>
          </w:p>
        </w:tc>
      </w:tr>
      <w:tr w:rsidR="00083017">
        <w:tc>
          <w:tcPr>
            <w:tcW w:w="2880" w:type="dxa"/>
          </w:tcPr>
          <w:p w:rsidR="00083017" w:rsidRDefault="006B014A">
            <w:r>
              <w:t>Maya Thapa</w:t>
            </w:r>
          </w:p>
        </w:tc>
        <w:tc>
          <w:tcPr>
            <w:tcW w:w="2880" w:type="dxa"/>
          </w:tcPr>
          <w:p w:rsidR="00083017" w:rsidRDefault="006B014A">
            <w:r>
              <w:t>As a volunteer, I want to receive event reminders via email so I don’t forget.</w:t>
            </w:r>
          </w:p>
        </w:tc>
        <w:tc>
          <w:tcPr>
            <w:tcW w:w="2880" w:type="dxa"/>
          </w:tcPr>
          <w:p w:rsidR="00083017" w:rsidRDefault="006B014A">
            <w:r>
              <w:t>2</w:t>
            </w:r>
          </w:p>
        </w:tc>
      </w:tr>
      <w:tr w:rsidR="00083017">
        <w:tc>
          <w:tcPr>
            <w:tcW w:w="2880" w:type="dxa"/>
          </w:tcPr>
          <w:p w:rsidR="00083017" w:rsidRDefault="006B014A">
            <w:r>
              <w:t>Maya Thapa</w:t>
            </w:r>
          </w:p>
        </w:tc>
        <w:tc>
          <w:tcPr>
            <w:tcW w:w="2880" w:type="dxa"/>
          </w:tcPr>
          <w:p w:rsidR="00083017" w:rsidRDefault="006B014A">
            <w:r>
              <w:t>As a volunteer, I want to print my participation certificate after each event so I can keep a record for future use.</w:t>
            </w:r>
          </w:p>
        </w:tc>
        <w:tc>
          <w:tcPr>
            <w:tcW w:w="2880" w:type="dxa"/>
          </w:tcPr>
          <w:p w:rsidR="00083017" w:rsidRDefault="006B014A">
            <w:r>
              <w:t>2</w:t>
            </w:r>
          </w:p>
        </w:tc>
      </w:tr>
    </w:tbl>
    <w:p w:rsidR="00083017" w:rsidRDefault="006B014A">
      <w:pPr>
        <w:pStyle w:val="Heading3"/>
      </w:pPr>
      <w:r>
        <w:t>1.5 Work Estimations (To-Do List)</w:t>
      </w:r>
    </w:p>
    <w:tbl>
      <w:tblPr>
        <w:tblStyle w:val="TableGrid"/>
        <w:tblW w:w="0" w:type="auto"/>
        <w:tblLook w:val="04A0"/>
      </w:tblPr>
      <w:tblGrid>
        <w:gridCol w:w="4320"/>
        <w:gridCol w:w="4320"/>
      </w:tblGrid>
      <w:tr w:rsidR="00083017">
        <w:tc>
          <w:tcPr>
            <w:tcW w:w="4320" w:type="dxa"/>
          </w:tcPr>
          <w:p w:rsidR="00083017" w:rsidRDefault="006B014A">
            <w:r>
              <w:t>Task</w:t>
            </w:r>
          </w:p>
        </w:tc>
        <w:tc>
          <w:tcPr>
            <w:tcW w:w="4320" w:type="dxa"/>
          </w:tcPr>
          <w:p w:rsidR="00083017" w:rsidRDefault="006B014A">
            <w:r>
              <w:t>Estimation (Story Points)</w:t>
            </w:r>
          </w:p>
        </w:tc>
      </w:tr>
      <w:tr w:rsidR="00083017">
        <w:tc>
          <w:tcPr>
            <w:tcW w:w="4320" w:type="dxa"/>
          </w:tcPr>
          <w:p w:rsidR="00083017" w:rsidRDefault="006B014A">
            <w:r>
              <w:t>Set up registration form with email/password (with basic validation)</w:t>
            </w:r>
          </w:p>
        </w:tc>
        <w:tc>
          <w:tcPr>
            <w:tcW w:w="4320" w:type="dxa"/>
          </w:tcPr>
          <w:p w:rsidR="00083017" w:rsidRDefault="006B014A">
            <w:r>
              <w:t>2</w:t>
            </w:r>
          </w:p>
        </w:tc>
      </w:tr>
      <w:tr w:rsidR="00083017">
        <w:tc>
          <w:tcPr>
            <w:tcW w:w="4320" w:type="dxa"/>
          </w:tcPr>
          <w:p w:rsidR="00083017" w:rsidRDefault="006B014A">
            <w:r>
              <w:t>Create login/logout flow with session management</w:t>
            </w:r>
          </w:p>
        </w:tc>
        <w:tc>
          <w:tcPr>
            <w:tcW w:w="4320" w:type="dxa"/>
          </w:tcPr>
          <w:p w:rsidR="00083017" w:rsidRDefault="006B014A">
            <w:r>
              <w:t>1</w:t>
            </w:r>
          </w:p>
        </w:tc>
      </w:tr>
      <w:tr w:rsidR="00083017">
        <w:tc>
          <w:tcPr>
            <w:tcW w:w="4320" w:type="dxa"/>
          </w:tcPr>
          <w:p w:rsidR="00083017" w:rsidRDefault="006B014A">
            <w:r>
              <w:t>Build event creation form for organizers</w:t>
            </w:r>
          </w:p>
        </w:tc>
        <w:tc>
          <w:tcPr>
            <w:tcW w:w="4320" w:type="dxa"/>
          </w:tcPr>
          <w:p w:rsidR="00083017" w:rsidRDefault="006B014A">
            <w:r>
              <w:t>3</w:t>
            </w:r>
          </w:p>
        </w:tc>
      </w:tr>
      <w:tr w:rsidR="00083017">
        <w:tc>
          <w:tcPr>
            <w:tcW w:w="4320" w:type="dxa"/>
          </w:tcPr>
          <w:p w:rsidR="00083017" w:rsidRDefault="006B014A">
            <w:r>
              <w:t>Design a calendar/list view for browsing events</w:t>
            </w:r>
          </w:p>
        </w:tc>
        <w:tc>
          <w:tcPr>
            <w:tcW w:w="4320" w:type="dxa"/>
          </w:tcPr>
          <w:p w:rsidR="00083017" w:rsidRDefault="006B014A">
            <w:r>
              <w:t>2</w:t>
            </w:r>
          </w:p>
        </w:tc>
      </w:tr>
      <w:tr w:rsidR="00083017">
        <w:tc>
          <w:tcPr>
            <w:tcW w:w="4320" w:type="dxa"/>
          </w:tcPr>
          <w:p w:rsidR="00083017" w:rsidRDefault="006B014A">
            <w:r>
              <w:t>Set up MySQL schema for users, events, and signups</w:t>
            </w:r>
          </w:p>
        </w:tc>
        <w:tc>
          <w:tcPr>
            <w:tcW w:w="4320" w:type="dxa"/>
          </w:tcPr>
          <w:p w:rsidR="00083017" w:rsidRDefault="006B014A">
            <w:r>
              <w:t>2</w:t>
            </w:r>
          </w:p>
        </w:tc>
      </w:tr>
      <w:tr w:rsidR="00083017">
        <w:tc>
          <w:tcPr>
            <w:tcW w:w="4320" w:type="dxa"/>
          </w:tcPr>
          <w:p w:rsidR="00083017" w:rsidRDefault="006B014A">
            <w:r>
              <w:t xml:space="preserve">Implement event registration functionality with </w:t>
            </w:r>
            <w:r>
              <w:t>confirmation emails</w:t>
            </w:r>
          </w:p>
        </w:tc>
        <w:tc>
          <w:tcPr>
            <w:tcW w:w="4320" w:type="dxa"/>
          </w:tcPr>
          <w:p w:rsidR="00083017" w:rsidRDefault="006B014A">
            <w:r>
              <w:t>2</w:t>
            </w:r>
          </w:p>
        </w:tc>
      </w:tr>
      <w:tr w:rsidR="00083017">
        <w:tc>
          <w:tcPr>
            <w:tcW w:w="4320" w:type="dxa"/>
          </w:tcPr>
          <w:p w:rsidR="00083017" w:rsidRDefault="006B014A">
            <w:r>
              <w:t>Create a volunteer dashboard for tracking past events and hours</w:t>
            </w:r>
          </w:p>
        </w:tc>
        <w:tc>
          <w:tcPr>
            <w:tcW w:w="4320" w:type="dxa"/>
          </w:tcPr>
          <w:p w:rsidR="00083017" w:rsidRDefault="006B014A">
            <w:r>
              <w:t>2</w:t>
            </w:r>
          </w:p>
        </w:tc>
      </w:tr>
      <w:tr w:rsidR="00083017">
        <w:tc>
          <w:tcPr>
            <w:tcW w:w="4320" w:type="dxa"/>
          </w:tcPr>
          <w:p w:rsidR="00083017" w:rsidRDefault="006B014A">
            <w:r>
              <w:t>Add search and filter features to event list</w:t>
            </w:r>
          </w:p>
        </w:tc>
        <w:tc>
          <w:tcPr>
            <w:tcW w:w="4320" w:type="dxa"/>
          </w:tcPr>
          <w:p w:rsidR="00083017" w:rsidRDefault="006B014A">
            <w:r>
              <w:t>1</w:t>
            </w:r>
          </w:p>
        </w:tc>
      </w:tr>
      <w:tr w:rsidR="00083017">
        <w:tc>
          <w:tcPr>
            <w:tcW w:w="4320" w:type="dxa"/>
          </w:tcPr>
          <w:p w:rsidR="00083017" w:rsidRDefault="006B014A">
            <w:r>
              <w:t>Develop email notification system (event reminders, confirmations)</w:t>
            </w:r>
          </w:p>
        </w:tc>
        <w:tc>
          <w:tcPr>
            <w:tcW w:w="4320" w:type="dxa"/>
          </w:tcPr>
          <w:p w:rsidR="00083017" w:rsidRDefault="006B014A">
            <w:r>
              <w:t>3</w:t>
            </w:r>
          </w:p>
        </w:tc>
      </w:tr>
    </w:tbl>
    <w:p w:rsidR="00083017" w:rsidRDefault="006B014A">
      <w:pPr>
        <w:pStyle w:val="Heading2"/>
      </w:pPr>
      <w:r>
        <w:t>2. Design</w:t>
      </w:r>
    </w:p>
    <w:p w:rsidR="00083017" w:rsidRDefault="006B014A">
      <w:r>
        <w:t>(To be completed in future modules)</w:t>
      </w:r>
    </w:p>
    <w:p w:rsidR="00083017" w:rsidRDefault="006B014A">
      <w:pPr>
        <w:pStyle w:val="Heading3"/>
      </w:pPr>
      <w:r>
        <w:t>2.</w:t>
      </w:r>
      <w:r>
        <w:t>1 Prototypes – TBD</w:t>
      </w:r>
    </w:p>
    <w:p w:rsidR="00083017" w:rsidRDefault="006B014A">
      <w:pPr>
        <w:pStyle w:val="Heading3"/>
      </w:pPr>
      <w:r>
        <w:t>2.2 ERD – TBD</w:t>
      </w:r>
    </w:p>
    <w:p w:rsidR="00083017" w:rsidRDefault="006B014A">
      <w:pPr>
        <w:pStyle w:val="Heading2"/>
      </w:pPr>
      <w:r>
        <w:t>3. QA Testing</w:t>
      </w:r>
    </w:p>
    <w:p w:rsidR="00083017" w:rsidRDefault="006B014A">
      <w:r>
        <w:t>(To be completed in future modules)</w:t>
      </w:r>
    </w:p>
    <w:p w:rsidR="00083017" w:rsidRDefault="006B014A">
      <w:pPr>
        <w:pStyle w:val="Heading3"/>
      </w:pPr>
      <w:r>
        <w:lastRenderedPageBreak/>
        <w:t>3.1 QA Test Plan – TBD</w:t>
      </w:r>
    </w:p>
    <w:p w:rsidR="00083017" w:rsidRDefault="006B014A">
      <w:r>
        <w:t>Final Notes:</w:t>
      </w:r>
      <w:r>
        <w:br/>
        <w:t xml:space="preserve">This Technical Design Document outlines the initial project plan for a Volunteer Event Management System. It includes a purpose </w:t>
      </w:r>
      <w:r>
        <w:t>statement, glossary of terms, user personas, user stories, and a to-do list with effort estimations. Future updates will expand on design prototypes and quality assurance testing. This TDD helps guide project execution in a structured, clear manner.</w:t>
      </w:r>
    </w:p>
    <w:sectPr w:rsidR="00083017"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083017"/>
    <w:rsid w:val="0015074B"/>
    <w:rsid w:val="0029639D"/>
    <w:rsid w:val="00326F90"/>
    <w:rsid w:val="006B014A"/>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pp</cp:lastModifiedBy>
  <cp:revision>2</cp:revision>
  <dcterms:created xsi:type="dcterms:W3CDTF">2025-03-23T12:32:00Z</dcterms:created>
  <dcterms:modified xsi:type="dcterms:W3CDTF">2025-03-23T12:32:00Z</dcterms:modified>
</cp:coreProperties>
</file>